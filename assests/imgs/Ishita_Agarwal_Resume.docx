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B4" w:rsidRDefault="00777A62">
      <w:pPr>
        <w:pStyle w:val="Title"/>
      </w:pPr>
      <w:r>
        <w:t>RESUME</w:t>
      </w:r>
    </w:p>
    <w:p w:rsidR="004E00B4" w:rsidRDefault="00777A62">
      <w:r>
        <w:t>Name: Ishita Agarwal</w:t>
      </w:r>
    </w:p>
    <w:p w:rsidR="004E00B4" w:rsidRDefault="00C701C2">
      <w:r>
        <w:t>Email: ishita05agarwal@gmail.com</w:t>
      </w:r>
    </w:p>
    <w:p w:rsidR="004E00B4" w:rsidRDefault="00C701C2">
      <w:r>
        <w:t>Phone: +91-6306829037</w:t>
      </w:r>
    </w:p>
    <w:p w:rsidR="00C701C2" w:rsidRDefault="00777A62">
      <w:r>
        <w:t xml:space="preserve">LinkedIn:  </w:t>
      </w:r>
    </w:p>
    <w:p w:rsidR="00C701C2" w:rsidRDefault="00C701C2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 w:rsidR="00777A62" w:rsidRPr="00777A62">
        <w:t xml:space="preserve"> https://github.com/Ishita05A</w:t>
      </w:r>
    </w:p>
    <w:p w:rsidR="004E00B4" w:rsidRDefault="00777A62">
      <w:pPr>
        <w:pStyle w:val="Heading1"/>
      </w:pPr>
      <w:r>
        <w:t>Objective</w:t>
      </w:r>
    </w:p>
    <w:p w:rsidR="004E00B4" w:rsidRDefault="00777A62">
      <w:r>
        <w:t xml:space="preserve">Motivated and adaptable individual with foundational knowledge in </w:t>
      </w:r>
      <w:r>
        <w:t>software development and growing expertise in machine learning. Seeking opportunities to apply technical skills and enhance learning in a dynamic environment.</w:t>
      </w:r>
    </w:p>
    <w:p w:rsidR="004E00B4" w:rsidRDefault="00777A62">
      <w:pPr>
        <w:pStyle w:val="Heading1"/>
      </w:pPr>
      <w:r>
        <w:t>Technical Skills</w:t>
      </w:r>
    </w:p>
    <w:p w:rsidR="004E00B4" w:rsidRDefault="00777A62">
      <w:r>
        <w:t>Programming Languages: C, Java (with Data Structures &amp; Algorithms), Python (b</w:t>
      </w:r>
      <w:r>
        <w:t>asic ML)</w:t>
      </w:r>
    </w:p>
    <w:p w:rsidR="004E00B4" w:rsidRDefault="00777A62">
      <w:r>
        <w:t>Web Development: HTML, CSS, JavaScript</w:t>
      </w:r>
    </w:p>
    <w:p w:rsidR="004E00B4" w:rsidRDefault="00777A62">
      <w:r>
        <w:t>Machine Learning: Currently learning basics with Pyt</w:t>
      </w:r>
      <w:r w:rsidR="00C701C2">
        <w:t xml:space="preserve">hon (pandas, </w:t>
      </w:r>
      <w:proofErr w:type="spellStart"/>
      <w:r w:rsidR="00C701C2">
        <w:t>numpy</w:t>
      </w:r>
      <w:proofErr w:type="spellEnd"/>
      <w:r w:rsidR="00C701C2">
        <w:t xml:space="preserve">, </w:t>
      </w:r>
      <w:proofErr w:type="spellStart"/>
      <w:r w:rsidR="00C701C2">
        <w:t>matplotlib</w:t>
      </w:r>
      <w:proofErr w:type="spellEnd"/>
      <w:r>
        <w:t>)</w:t>
      </w:r>
    </w:p>
    <w:p w:rsidR="004E00B4" w:rsidRDefault="00777A62">
      <w:r>
        <w:t>UI/UX Design: Basic understanding of user interface and user experience principles</w:t>
      </w:r>
    </w:p>
    <w:p w:rsidR="004E00B4" w:rsidRDefault="00777A62">
      <w:r>
        <w:t xml:space="preserve">Tools &amp; Platforms: VS Code,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Fig</w:t>
      </w:r>
      <w:r w:rsidR="00C701C2">
        <w:t>ma</w:t>
      </w:r>
      <w:proofErr w:type="spellEnd"/>
      <w:r w:rsidR="00C701C2">
        <w:t xml:space="preserve"> (basic), </w:t>
      </w:r>
      <w:proofErr w:type="spellStart"/>
      <w:r w:rsidR="00C701C2">
        <w:t>Intellij</w:t>
      </w:r>
      <w:proofErr w:type="spellEnd"/>
      <w:r w:rsidR="00C701C2">
        <w:t xml:space="preserve"> IDEA</w:t>
      </w:r>
      <w:r>
        <w:t xml:space="preserve">, </w:t>
      </w:r>
      <w:proofErr w:type="spellStart"/>
      <w:r>
        <w:t>Jupyter</w:t>
      </w:r>
      <w:proofErr w:type="spellEnd"/>
      <w:r>
        <w:t xml:space="preserve"> Notebook</w:t>
      </w:r>
    </w:p>
    <w:p w:rsidR="004E00B4" w:rsidRDefault="00777A62">
      <w:pPr>
        <w:pStyle w:val="Heading1"/>
      </w:pPr>
      <w:r>
        <w:t>Strengths</w:t>
      </w:r>
    </w:p>
    <w:p w:rsidR="004E00B4" w:rsidRDefault="00777A62">
      <w:r>
        <w:t>Time Management: Effectively balances multiple projects and deadlines</w:t>
      </w:r>
    </w:p>
    <w:p w:rsidR="004E00B4" w:rsidRDefault="00777A62">
      <w:r>
        <w:t>Adaptability: Quickly learns new tools, frameworks, and adjusts to changing environments</w:t>
      </w:r>
    </w:p>
    <w:p w:rsidR="004E00B4" w:rsidRDefault="00777A62">
      <w:pPr>
        <w:pStyle w:val="Heading1"/>
      </w:pPr>
      <w:r>
        <w:t>📚</w:t>
      </w:r>
      <w:r>
        <w:t xml:space="preserve"> Education</w:t>
      </w:r>
    </w:p>
    <w:p w:rsidR="00C701C2" w:rsidRDefault="00C701C2" w:rsidP="00C701C2">
      <w:r>
        <w:t>Bachelor of Technology (</w:t>
      </w:r>
      <w:proofErr w:type="spellStart"/>
      <w:r>
        <w:t>B.Tech</w:t>
      </w:r>
      <w:proofErr w:type="spellEnd"/>
      <w:r>
        <w:t>), 2</w:t>
      </w:r>
      <w:r w:rsidRPr="00C701C2">
        <w:rPr>
          <w:vertAlign w:val="superscript"/>
        </w:rPr>
        <w:t>nd</w:t>
      </w:r>
      <w:r>
        <w:t xml:space="preserve"> Year</w:t>
      </w:r>
    </w:p>
    <w:p w:rsidR="00C701C2" w:rsidRDefault="00C701C2" w:rsidP="00C701C2">
      <w:proofErr w:type="gramStart"/>
      <w:r>
        <w:t>Branch :</w:t>
      </w:r>
      <w:proofErr w:type="gramEnd"/>
      <w:r>
        <w:t xml:space="preserve"> Information Technology (IT)</w:t>
      </w:r>
    </w:p>
    <w:p w:rsidR="00C701C2" w:rsidRPr="00C701C2" w:rsidRDefault="00C701C2" w:rsidP="00C701C2"/>
    <w:p w:rsidR="004E00B4" w:rsidRDefault="00777A62">
      <w:pPr>
        <w:pStyle w:val="Heading1"/>
      </w:pPr>
      <w:r>
        <w:lastRenderedPageBreak/>
        <w:t>Learning &amp; Development</w:t>
      </w:r>
    </w:p>
    <w:p w:rsidR="004E00B4" w:rsidRDefault="00777A62">
      <w:r>
        <w:t>Enrolled in online course for Machine Learning w</w:t>
      </w:r>
      <w:r w:rsidR="00C701C2">
        <w:t>ith Python</w:t>
      </w:r>
    </w:p>
    <w:p w:rsidR="004E00B4" w:rsidRDefault="00777A62">
      <w:r>
        <w:t>Self-learning UI/UX principles via Figma and online tutorials</w:t>
      </w:r>
    </w:p>
    <w:sectPr w:rsidR="004E00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E00B4"/>
    <w:rsid w:val="00777A62"/>
    <w:rsid w:val="00AA1D8D"/>
    <w:rsid w:val="00B47730"/>
    <w:rsid w:val="00C701C2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2025-06-24T21:29:00Z</dcterms:modified>
  <cp:category/>
</cp:coreProperties>
</file>